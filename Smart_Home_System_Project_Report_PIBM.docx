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5F89D" w14:textId="77777777" w:rsidR="00B324B4" w:rsidRDefault="00000000">
      <w:pPr>
        <w:pStyle w:val="Title"/>
      </w:pPr>
      <w:r>
        <w:t>SMART HOME SYSTEM</w:t>
      </w:r>
    </w:p>
    <w:p w14:paraId="422910CA" w14:textId="6576102E" w:rsidR="00357193" w:rsidRPr="00357193" w:rsidRDefault="00357193" w:rsidP="00357193"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6B02FEF7" wp14:editId="2DA85537">
            <wp:extent cx="2689860" cy="1905000"/>
            <wp:effectExtent l="0" t="0" r="0" b="0"/>
            <wp:docPr id="9071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1375" name="Picture 90711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5F3" w14:textId="77777777" w:rsidR="00B324B4" w:rsidRPr="00435E53" w:rsidRDefault="00000000">
      <w:pPr>
        <w:pStyle w:val="IntenseQuote"/>
        <w:rPr>
          <w:sz w:val="28"/>
          <w:szCs w:val="28"/>
        </w:rPr>
      </w:pPr>
      <w:r w:rsidRPr="00435E53">
        <w:rPr>
          <w:sz w:val="28"/>
          <w:szCs w:val="28"/>
        </w:rPr>
        <w:t>Final Year Project Report</w:t>
      </w:r>
    </w:p>
    <w:p w14:paraId="385848DF" w14:textId="77777777" w:rsidR="00B324B4" w:rsidRPr="00435E53" w:rsidRDefault="00000000">
      <w:pPr>
        <w:pStyle w:val="IntenseQuote"/>
        <w:rPr>
          <w:sz w:val="28"/>
          <w:szCs w:val="28"/>
        </w:rPr>
      </w:pPr>
      <w:r w:rsidRPr="00435E53">
        <w:rPr>
          <w:sz w:val="28"/>
          <w:szCs w:val="28"/>
        </w:rPr>
        <w:t>Submitted by: Ganesh Pawar</w:t>
      </w:r>
    </w:p>
    <w:p w14:paraId="2DF05254" w14:textId="77777777" w:rsidR="00B324B4" w:rsidRPr="00435E53" w:rsidRDefault="00000000">
      <w:pPr>
        <w:pStyle w:val="IntenseQuote"/>
        <w:rPr>
          <w:sz w:val="28"/>
          <w:szCs w:val="28"/>
        </w:rPr>
      </w:pPr>
      <w:r w:rsidRPr="00435E53">
        <w:rPr>
          <w:sz w:val="28"/>
          <w:szCs w:val="28"/>
        </w:rPr>
        <w:t>Under the Guidance of: Ms. Rupali Deshpande</w:t>
      </w:r>
    </w:p>
    <w:p w14:paraId="779326A5" w14:textId="77777777" w:rsidR="00B324B4" w:rsidRPr="00435E53" w:rsidRDefault="00000000">
      <w:pPr>
        <w:pStyle w:val="IntenseQuote"/>
        <w:rPr>
          <w:sz w:val="28"/>
          <w:szCs w:val="28"/>
        </w:rPr>
      </w:pPr>
      <w:r w:rsidRPr="00435E53">
        <w:rPr>
          <w:sz w:val="28"/>
          <w:szCs w:val="28"/>
        </w:rPr>
        <w:t>PRATIBHA INSTITUTE OF BUSINESS MANAGEMENT</w:t>
      </w:r>
    </w:p>
    <w:p w14:paraId="633E88BE" w14:textId="77777777" w:rsidR="00B324B4" w:rsidRPr="00435E53" w:rsidRDefault="00000000">
      <w:pPr>
        <w:pStyle w:val="IntenseQuote"/>
        <w:rPr>
          <w:sz w:val="28"/>
          <w:szCs w:val="28"/>
        </w:rPr>
      </w:pPr>
      <w:r w:rsidRPr="00435E53">
        <w:rPr>
          <w:sz w:val="28"/>
          <w:szCs w:val="28"/>
        </w:rPr>
        <w:t>Chinchwad, Pune - 411019</w:t>
      </w:r>
    </w:p>
    <w:p w14:paraId="7110C427" w14:textId="247A3816" w:rsidR="00B324B4" w:rsidRPr="00435E53" w:rsidRDefault="00000000">
      <w:pPr>
        <w:pStyle w:val="IntenseQuote"/>
        <w:rPr>
          <w:sz w:val="28"/>
          <w:szCs w:val="28"/>
        </w:rPr>
      </w:pPr>
      <w:r w:rsidRPr="00435E53">
        <w:rPr>
          <w:sz w:val="28"/>
          <w:szCs w:val="28"/>
        </w:rPr>
        <w:t>Academic Year: 202</w:t>
      </w:r>
      <w:r w:rsidR="00357193" w:rsidRPr="00435E53">
        <w:rPr>
          <w:sz w:val="28"/>
          <w:szCs w:val="28"/>
        </w:rPr>
        <w:t>4</w:t>
      </w:r>
      <w:r w:rsidRPr="00435E53">
        <w:rPr>
          <w:sz w:val="28"/>
          <w:szCs w:val="28"/>
        </w:rPr>
        <w:t>–2025</w:t>
      </w:r>
    </w:p>
    <w:p w14:paraId="2B41F1EC" w14:textId="77777777" w:rsidR="00B324B4" w:rsidRDefault="00000000">
      <w:r>
        <w:br w:type="page"/>
      </w:r>
    </w:p>
    <w:p w14:paraId="1BEAB7FD" w14:textId="77777777" w:rsidR="00B324B4" w:rsidRDefault="00000000">
      <w:pPr>
        <w:pStyle w:val="Heading1"/>
      </w:pPr>
      <w:r>
        <w:lastRenderedPageBreak/>
        <w:t>1. PROJECT OVERVIEW</w:t>
      </w:r>
    </w:p>
    <w:p w14:paraId="16A122CE" w14:textId="77777777" w:rsidR="00B324B4" w:rsidRDefault="00000000">
      <w:r>
        <w:t>The Smart Home System is a Python-based application that integrates multiple computer vision and audio recognition modules to enable gesture and voice-controlled home automation features. It includes gesture-based music control, intruder detection with email alerts, and fall detection for elderly monitoring with audio alerts and email notifications.</w:t>
      </w:r>
    </w:p>
    <w:p w14:paraId="3EC0EDA9" w14:textId="77777777" w:rsidR="00B324B4" w:rsidRDefault="00000000">
      <w:pPr>
        <w:pStyle w:val="Heading1"/>
      </w:pPr>
      <w:r>
        <w:t>2. TECHNOLOGIES USED</w:t>
      </w:r>
    </w:p>
    <w:p w14:paraId="0A6A4869" w14:textId="77777777" w:rsidR="00B324B4" w:rsidRDefault="00000000">
      <w:r>
        <w:t>• Python 3.8+</w:t>
      </w:r>
    </w:p>
    <w:p w14:paraId="2A6899B8" w14:textId="77777777" w:rsidR="00B324B4" w:rsidRDefault="00000000">
      <w:r>
        <w:t>• OpenCV</w:t>
      </w:r>
    </w:p>
    <w:p w14:paraId="09DDFCD1" w14:textId="77777777" w:rsidR="00B324B4" w:rsidRDefault="00000000">
      <w:r>
        <w:t>• MediaPipe</w:t>
      </w:r>
    </w:p>
    <w:p w14:paraId="243890A7" w14:textId="77777777" w:rsidR="00B324B4" w:rsidRDefault="00000000">
      <w:r>
        <w:t>• Pygame</w:t>
      </w:r>
    </w:p>
    <w:p w14:paraId="29122F63" w14:textId="77777777" w:rsidR="00B324B4" w:rsidRDefault="00000000">
      <w:r>
        <w:t>• SpeechRecognition</w:t>
      </w:r>
    </w:p>
    <w:p w14:paraId="39B09ED7" w14:textId="77777777" w:rsidR="00B324B4" w:rsidRDefault="00000000">
      <w:r>
        <w:t>• PyAudio (voice input)</w:t>
      </w:r>
    </w:p>
    <w:p w14:paraId="47CA6896" w14:textId="77777777" w:rsidR="00B324B4" w:rsidRDefault="00000000">
      <w:r>
        <w:t>• smtplib (for email alerts)</w:t>
      </w:r>
    </w:p>
    <w:p w14:paraId="3B1B0B19" w14:textId="77777777" w:rsidR="00B324B4" w:rsidRDefault="00000000">
      <w:r>
        <w:t>• Google Speech-to-Text API</w:t>
      </w:r>
    </w:p>
    <w:p w14:paraId="1785984C" w14:textId="77777777" w:rsidR="00B324B4" w:rsidRDefault="00000000">
      <w:pPr>
        <w:pStyle w:val="Heading1"/>
      </w:pPr>
      <w:r>
        <w:t>3. PROJECT STRUCTURE</w:t>
      </w:r>
    </w:p>
    <w:p w14:paraId="7B3069C2" w14:textId="77777777" w:rsidR="00B324B4" w:rsidRDefault="00000000">
      <w:r>
        <w:br/>
        <w:t>smart_home_system/</w:t>
      </w:r>
      <w:r>
        <w:br/>
        <w:t>├── music_control.py          # Gesture-based music control using both hands</w:t>
      </w:r>
      <w:r>
        <w:br/>
        <w:t>├── intruder_detection.py     # Motion-based intruder detection with email alert</w:t>
      </w:r>
      <w:r>
        <w:br/>
        <w:t>├── fall_detection.py         # Pose-based fall detection using MediaPipe</w:t>
      </w:r>
      <w:r>
        <w:br/>
        <w:t>├── voice_command.py          # Main entry point with voice-based feature switching</w:t>
      </w:r>
      <w:r>
        <w:br/>
        <w:t>├── songs/                    # MP3 files for music playback</w:t>
      </w:r>
      <w:r>
        <w:br/>
        <w:t>├── captured/                 # Intruder snapshot storage</w:t>
      </w:r>
      <w:r>
        <w:br/>
        <w:t>└── README.md                 # Project documentation</w:t>
      </w:r>
      <w:r>
        <w:br/>
      </w:r>
    </w:p>
    <w:p w14:paraId="0B5622A1" w14:textId="77777777" w:rsidR="00B324B4" w:rsidRDefault="00000000">
      <w:pPr>
        <w:pStyle w:val="Heading1"/>
      </w:pPr>
      <w:r>
        <w:t>4. FEATURES</w:t>
      </w:r>
    </w:p>
    <w:p w14:paraId="027B2461" w14:textId="77777777" w:rsidR="00B324B4" w:rsidRDefault="00000000">
      <w:r>
        <w:t>• 🎵 Gesture-based Music Control using MediaPipe Hands.</w:t>
      </w:r>
    </w:p>
    <w:p w14:paraId="492F3EF5" w14:textId="77777777" w:rsidR="00B324B4" w:rsidRDefault="00000000">
      <w:r>
        <w:t>• 🚨 Intruder Detection using motion differencing with email alerts.</w:t>
      </w:r>
    </w:p>
    <w:p w14:paraId="348F0CCE" w14:textId="77777777" w:rsidR="00B324B4" w:rsidRDefault="00000000">
      <w:r>
        <w:t>• 🧍 Fall Detection using MediaPipe Pose and alert system.</w:t>
      </w:r>
    </w:p>
    <w:p w14:paraId="6EEB1678" w14:textId="77777777" w:rsidR="00B324B4" w:rsidRDefault="00000000">
      <w:r>
        <w:t>• 🗣️ Voice Control for selecting features with alternatives like 'help' or 'emergency' for fall.</w:t>
      </w:r>
    </w:p>
    <w:p w14:paraId="4BC9FF6A" w14:textId="77777777" w:rsidR="00B324B4" w:rsidRDefault="00000000">
      <w:r>
        <w:lastRenderedPageBreak/>
        <w:t>• 📢 Voice responses using pyttsx3 for system feedback.</w:t>
      </w:r>
    </w:p>
    <w:p w14:paraId="1F586F3C" w14:textId="77777777" w:rsidR="00B324B4" w:rsidRDefault="00000000">
      <w:pPr>
        <w:pStyle w:val="Heading1"/>
      </w:pPr>
      <w:r>
        <w:t>5. HOW TO RUN</w:t>
      </w:r>
    </w:p>
    <w:p w14:paraId="1EB00F97" w14:textId="77777777" w:rsidR="00B324B4" w:rsidRDefault="00000000">
      <w:r>
        <w:t>1. Install required modules:</w:t>
      </w:r>
    </w:p>
    <w:p w14:paraId="6352CF92" w14:textId="77777777" w:rsidR="00B324B4" w:rsidRDefault="00000000">
      <w:r>
        <w:t xml:space="preserve">   pip install opencv-python mediapipe pygame SpeechRecognition pyttsx3</w:t>
      </w:r>
    </w:p>
    <w:p w14:paraId="7AF20B52" w14:textId="77777777" w:rsidR="00B324B4" w:rsidRDefault="00000000">
      <w:r>
        <w:t>2. Ensure you have a microphone and camera connected.</w:t>
      </w:r>
    </w:p>
    <w:p w14:paraId="32A94F96" w14:textId="77777777" w:rsidR="00B324B4" w:rsidRDefault="00000000">
      <w:r>
        <w:t>3. Run the main control file: voice_command.py</w:t>
      </w:r>
    </w:p>
    <w:p w14:paraId="245EFEA4" w14:textId="77777777" w:rsidR="00B324B4" w:rsidRDefault="00000000">
      <w:r>
        <w:t>4. Say one of the commands: 'music', 'intruder', 'help', 'emergency', or 'exit'.</w:t>
      </w:r>
    </w:p>
    <w:p w14:paraId="6B5BA88D" w14:textId="77777777" w:rsidR="00B324B4" w:rsidRDefault="00000000">
      <w:pPr>
        <w:pStyle w:val="Heading1"/>
      </w:pPr>
      <w:r>
        <w:t>6. FUTURE ENHANCEMENTS</w:t>
      </w:r>
    </w:p>
    <w:p w14:paraId="365E144C" w14:textId="77777777" w:rsidR="00B324B4" w:rsidRDefault="00000000">
      <w:r>
        <w:t>• Integration with face recognition for intruder identification.</w:t>
      </w:r>
    </w:p>
    <w:p w14:paraId="523D70D0" w14:textId="77777777" w:rsidR="00B324B4" w:rsidRDefault="00000000">
      <w:r>
        <w:t>• GUI-based control for fallback option to voice.</w:t>
      </w:r>
    </w:p>
    <w:p w14:paraId="1A1DC72A" w14:textId="77777777" w:rsidR="00B324B4" w:rsidRDefault="00000000">
      <w:r>
        <w:t>• Offline speech recognition using Vosk.</w:t>
      </w:r>
    </w:p>
    <w:p w14:paraId="036E4372" w14:textId="77777777" w:rsidR="00B324B4" w:rsidRDefault="00000000">
      <w:r>
        <w:t>• Cloud integration for alerts and logs.</w:t>
      </w:r>
    </w:p>
    <w:p w14:paraId="381E0DD5" w14:textId="77777777" w:rsidR="00B324B4" w:rsidRDefault="00000000">
      <w:r>
        <w:t>• Mobile app control interface via Flask or Flutter.</w:t>
      </w:r>
    </w:p>
    <w:p w14:paraId="74057EAA" w14:textId="77777777" w:rsidR="00B324B4" w:rsidRDefault="00000000">
      <w:pPr>
        <w:pStyle w:val="Heading1"/>
      </w:pPr>
      <w:r>
        <w:t>7. CREDITS</w:t>
      </w:r>
    </w:p>
    <w:p w14:paraId="11D93B3E" w14:textId="77777777" w:rsidR="00B324B4" w:rsidRDefault="00000000">
      <w:r>
        <w:t>Project By: Ganesh Pawar</w:t>
      </w:r>
    </w:p>
    <w:p w14:paraId="55C27A30" w14:textId="77777777" w:rsidR="00B324B4" w:rsidRDefault="00000000">
      <w:r>
        <w:t>Mentor: Ms. Rupali Deshpande</w:t>
      </w:r>
    </w:p>
    <w:p w14:paraId="20D653EA" w14:textId="77777777" w:rsidR="00B324B4" w:rsidRDefault="00000000">
      <w:r>
        <w:t>Institution: Pratibha Institute of Business Management (PIBM), Pune</w:t>
      </w:r>
    </w:p>
    <w:p w14:paraId="595DEEA1" w14:textId="27D44231" w:rsidR="00B324B4" w:rsidRDefault="00000000">
      <w:r>
        <w:t>Academic Year: 202</w:t>
      </w:r>
      <w:r w:rsidR="00435E53">
        <w:t>4</w:t>
      </w:r>
      <w:r>
        <w:t>–2025</w:t>
      </w:r>
    </w:p>
    <w:sectPr w:rsidR="00B32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2156">
    <w:abstractNumId w:val="8"/>
  </w:num>
  <w:num w:numId="2" w16cid:durableId="137310990">
    <w:abstractNumId w:val="6"/>
  </w:num>
  <w:num w:numId="3" w16cid:durableId="1102648483">
    <w:abstractNumId w:val="5"/>
  </w:num>
  <w:num w:numId="4" w16cid:durableId="402413066">
    <w:abstractNumId w:val="4"/>
  </w:num>
  <w:num w:numId="5" w16cid:durableId="1412657179">
    <w:abstractNumId w:val="7"/>
  </w:num>
  <w:num w:numId="6" w16cid:durableId="1709060571">
    <w:abstractNumId w:val="3"/>
  </w:num>
  <w:num w:numId="7" w16cid:durableId="819617897">
    <w:abstractNumId w:val="2"/>
  </w:num>
  <w:num w:numId="8" w16cid:durableId="1644194716">
    <w:abstractNumId w:val="1"/>
  </w:num>
  <w:num w:numId="9" w16cid:durableId="79556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AB4"/>
    <w:rsid w:val="00034616"/>
    <w:rsid w:val="0006063C"/>
    <w:rsid w:val="001319E6"/>
    <w:rsid w:val="0015074B"/>
    <w:rsid w:val="0029639D"/>
    <w:rsid w:val="00326F90"/>
    <w:rsid w:val="00357193"/>
    <w:rsid w:val="00435E53"/>
    <w:rsid w:val="00927779"/>
    <w:rsid w:val="009A321B"/>
    <w:rsid w:val="00AA1D8D"/>
    <w:rsid w:val="00B324B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4DD89"/>
  <w14:defaultImageDpi w14:val="300"/>
  <w15:docId w15:val="{B5DF0853-7701-4C81-8446-FDFEEDD5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Pawar</cp:lastModifiedBy>
  <cp:revision>5</cp:revision>
  <dcterms:created xsi:type="dcterms:W3CDTF">2013-12-23T23:15:00Z</dcterms:created>
  <dcterms:modified xsi:type="dcterms:W3CDTF">2025-04-24T05:23:00Z</dcterms:modified>
  <cp:category/>
</cp:coreProperties>
</file>